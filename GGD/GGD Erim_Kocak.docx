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C0D89" w14:textId="77777777" w:rsidR="006E1758" w:rsidRPr="00824F6C" w:rsidRDefault="006E1758" w:rsidP="006E1758">
      <w:pPr>
        <w:pStyle w:val="Kop1"/>
        <w:rPr>
          <w:lang w:val="nl-NL"/>
        </w:rPr>
      </w:pPr>
      <w:r w:rsidRPr="00824F6C">
        <w:rPr>
          <w:lang w:val="nl-NL"/>
        </w:rPr>
        <w:t>Game Development Document (GDD)</w:t>
      </w:r>
    </w:p>
    <w:p w14:paraId="18F02B8C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>Versie 1.0</w:t>
      </w:r>
    </w:p>
    <w:p w14:paraId="50C34731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Auteur: </w:t>
      </w:r>
      <w:proofErr w:type="spellStart"/>
      <w:r w:rsidRPr="00824F6C">
        <w:rPr>
          <w:lang w:val="nl-NL"/>
        </w:rPr>
        <w:t>Erim</w:t>
      </w:r>
      <w:proofErr w:type="spellEnd"/>
      <w:r w:rsidRPr="00824F6C">
        <w:rPr>
          <w:lang w:val="nl-NL"/>
        </w:rPr>
        <w:t xml:space="preserve"> </w:t>
      </w:r>
      <w:proofErr w:type="spellStart"/>
      <w:r w:rsidRPr="00824F6C">
        <w:rPr>
          <w:lang w:val="nl-NL"/>
        </w:rPr>
        <w:t>Kocak</w:t>
      </w:r>
      <w:proofErr w:type="spellEnd"/>
    </w:p>
    <w:p w14:paraId="6E8EF884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Datum: [</w:t>
      </w:r>
      <w:r>
        <w:rPr>
          <w:lang w:val="nl-NL"/>
        </w:rPr>
        <w:t>08-11-2024</w:t>
      </w:r>
      <w:r w:rsidRPr="00824F6C">
        <w:rPr>
          <w:lang w:val="nl-NL"/>
        </w:rPr>
        <w:t>]</w:t>
      </w:r>
    </w:p>
    <w:p w14:paraId="7DE0D85C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Opdrachtgever: [</w:t>
      </w:r>
      <w:r>
        <w:rPr>
          <w:lang w:val="nl-NL"/>
        </w:rPr>
        <w:t>Jan van Brugge/ examen opdracht programmeren van games</w:t>
      </w:r>
      <w:r w:rsidRPr="00824F6C">
        <w:rPr>
          <w:lang w:val="nl-NL"/>
        </w:rPr>
        <w:t>]</w:t>
      </w:r>
    </w:p>
    <w:p w14:paraId="35D93DBB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>1. Spelomschrijving</w:t>
      </w:r>
    </w:p>
    <w:p w14:paraId="6A21EF98" w14:textId="77777777" w:rsidR="006E1758" w:rsidRPr="00824F6C" w:rsidRDefault="006E1758" w:rsidP="006E1758">
      <w:pPr>
        <w:pStyle w:val="Kop3"/>
        <w:rPr>
          <w:lang w:val="nl-NL"/>
        </w:rPr>
      </w:pPr>
      <w:proofErr w:type="spellStart"/>
      <w:r w:rsidRPr="00824F6C">
        <w:rPr>
          <w:lang w:val="nl-NL"/>
        </w:rPr>
        <w:t>Core</w:t>
      </w:r>
      <w:proofErr w:type="spellEnd"/>
      <w:r w:rsidRPr="00824F6C">
        <w:rPr>
          <w:lang w:val="nl-NL"/>
        </w:rPr>
        <w:t xml:space="preserve"> Statement</w:t>
      </w:r>
    </w:p>
    <w:p w14:paraId="32F1910E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Een uitdagende 2D-platformer waarin spelers obstakels moeten overwinnen, </w:t>
      </w:r>
      <w:r>
        <w:rPr>
          <w:lang w:val="nl-NL"/>
        </w:rPr>
        <w:t>obstakels</w:t>
      </w:r>
      <w:r w:rsidRPr="00824F6C">
        <w:rPr>
          <w:lang w:val="nl-NL"/>
        </w:rPr>
        <w:t xml:space="preserve"> moeten ontwijken en een doel moeten bereiken.</w:t>
      </w:r>
    </w:p>
    <w:p w14:paraId="7856A312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Design Goals</w:t>
      </w:r>
    </w:p>
    <w:p w14:paraId="2EBAD357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Creëer een vloeiende en leuke platformervaring.</w:t>
      </w:r>
    </w:p>
    <w:p w14:paraId="504A765D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Ontwerp niveaus met toenemende moeilijkheidsgraad.</w:t>
      </w:r>
      <w:r>
        <w:rPr>
          <w:lang w:val="nl-NL"/>
        </w:rPr>
        <w:t xml:space="preserve"> Hoe verder je gaat hoe meer de obstakels en gaten in de map toenemen.,</w:t>
      </w:r>
    </w:p>
    <w:p w14:paraId="53ABABBF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Voeg een eenvoudig maar aantrekkelijk kunst- en geluidsontwerp toe.</w:t>
      </w:r>
    </w:p>
    <w:p w14:paraId="7BE88FAE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Genre, Invloeden en Bronnen</w:t>
      </w:r>
    </w:p>
    <w:p w14:paraId="23DD097D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Genre: 2D-platformer.</w:t>
      </w:r>
    </w:p>
    <w:p w14:paraId="71C1BCE0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- Invloeden: Games zoals Super Mario Bros en </w:t>
      </w:r>
      <w:proofErr w:type="spellStart"/>
      <w:r w:rsidRPr="00824F6C">
        <w:rPr>
          <w:lang w:val="nl-NL"/>
        </w:rPr>
        <w:t>Celeste</w:t>
      </w:r>
      <w:proofErr w:type="spellEnd"/>
      <w:r w:rsidRPr="00824F6C">
        <w:rPr>
          <w:lang w:val="nl-NL"/>
        </w:rPr>
        <w:t>.</w:t>
      </w:r>
    </w:p>
    <w:p w14:paraId="3077CD9E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- Bronnen: Eigen geprogrammeerde </w:t>
      </w:r>
      <w:proofErr w:type="spellStart"/>
      <w:r w:rsidRPr="00824F6C">
        <w:rPr>
          <w:lang w:val="nl-NL"/>
        </w:rPr>
        <w:t>physics</w:t>
      </w:r>
      <w:proofErr w:type="spellEnd"/>
      <w:r w:rsidRPr="00824F6C">
        <w:rPr>
          <w:lang w:val="nl-NL"/>
        </w:rPr>
        <w:t xml:space="preserve"> en </w:t>
      </w:r>
      <w:proofErr w:type="spellStart"/>
      <w:r w:rsidRPr="00824F6C">
        <w:rPr>
          <w:lang w:val="nl-NL"/>
        </w:rPr>
        <w:t>sprites</w:t>
      </w:r>
      <w:proofErr w:type="spellEnd"/>
      <w:r w:rsidRPr="00824F6C">
        <w:rPr>
          <w:lang w:val="nl-NL"/>
        </w:rPr>
        <w:t>; geluidseffecten van royalty-free platforms.</w:t>
      </w:r>
    </w:p>
    <w:p w14:paraId="7F1803FB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Beschrijving Markt</w:t>
      </w:r>
    </w:p>
    <w:p w14:paraId="575DAF5D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Doelgroep: Spelers van 10 tot 30 jaar die houden van </w:t>
      </w:r>
      <w:proofErr w:type="spellStart"/>
      <w:r w:rsidRPr="00824F6C">
        <w:rPr>
          <w:lang w:val="nl-NL"/>
        </w:rPr>
        <w:t>platformers</w:t>
      </w:r>
      <w:proofErr w:type="spellEnd"/>
      <w:r w:rsidRPr="00824F6C">
        <w:rPr>
          <w:lang w:val="nl-NL"/>
        </w:rPr>
        <w:t xml:space="preserve"> en behendigheidsspellen.</w:t>
      </w:r>
    </w:p>
    <w:p w14:paraId="401D744D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>2. Functionele Omschrijving van het Spel</w:t>
      </w:r>
    </w:p>
    <w:p w14:paraId="45038EEE" w14:textId="77777777" w:rsidR="006E1758" w:rsidRPr="00824F6C" w:rsidRDefault="006E1758" w:rsidP="006E1758">
      <w:pPr>
        <w:pStyle w:val="Kop3"/>
        <w:rPr>
          <w:lang w:val="nl-NL"/>
        </w:rPr>
      </w:pPr>
      <w:proofErr w:type="spellStart"/>
      <w:r w:rsidRPr="00824F6C">
        <w:rPr>
          <w:lang w:val="nl-NL"/>
        </w:rPr>
        <w:t>Core</w:t>
      </w:r>
      <w:proofErr w:type="spellEnd"/>
      <w:r w:rsidRPr="00824F6C">
        <w:rPr>
          <w:lang w:val="nl-NL"/>
        </w:rPr>
        <w:t xml:space="preserve"> Gameplay</w:t>
      </w:r>
    </w:p>
    <w:p w14:paraId="348F1BF3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De speler bestuurt een karakter dat kan rennen, springen en obstakels ontwijken. Verzamel munten of power-ups voor extra punten of vaardigheden. Bereik het einde van het level om door te gaan naar het volgende.</w:t>
      </w:r>
    </w:p>
    <w:p w14:paraId="71300ACC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Game Flow</w:t>
      </w:r>
    </w:p>
    <w:p w14:paraId="5B1B25ED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1. Startscherm: Speelopties en instellingen.</w:t>
      </w:r>
    </w:p>
    <w:p w14:paraId="3B8ACBA4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2. Gameplay: Speler beweegt door een level vol obstakels, vijanden en verzamelbare objecten.</w:t>
      </w:r>
    </w:p>
    <w:p w14:paraId="56B3248C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lastRenderedPageBreak/>
        <w:t>3. Eindscherm: Score en terug naar het menu of doorgaan naar het volgende level.</w:t>
      </w:r>
    </w:p>
    <w:p w14:paraId="318E0420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 xml:space="preserve">Game </w:t>
      </w:r>
      <w:proofErr w:type="spellStart"/>
      <w:r w:rsidRPr="00824F6C">
        <w:rPr>
          <w:lang w:val="nl-NL"/>
        </w:rPr>
        <w:t>Characters</w:t>
      </w:r>
      <w:proofErr w:type="spellEnd"/>
      <w:r w:rsidRPr="00824F6C">
        <w:rPr>
          <w:lang w:val="nl-NL"/>
        </w:rPr>
        <w:t xml:space="preserve"> en Elementen</w:t>
      </w:r>
    </w:p>
    <w:p w14:paraId="3040FD5E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Speler: Een hoofdpersonage dat springt en obstakels ontwijkt.</w:t>
      </w:r>
    </w:p>
    <w:p w14:paraId="4844CC66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</w:t>
      </w:r>
      <w:r>
        <w:rPr>
          <w:lang w:val="nl-NL"/>
        </w:rPr>
        <w:t xml:space="preserve">obstakels: draaiende metalenpuntige obstakel kan je dood maken als je </w:t>
      </w:r>
      <w:proofErr w:type="gramStart"/>
      <w:r>
        <w:rPr>
          <w:lang w:val="nl-NL"/>
        </w:rPr>
        <w:t>er tegen</w:t>
      </w:r>
      <w:proofErr w:type="gramEnd"/>
      <w:r>
        <w:rPr>
          <w:lang w:val="nl-NL"/>
        </w:rPr>
        <w:t xml:space="preserve"> aankomt </w:t>
      </w:r>
    </w:p>
    <w:p w14:paraId="12624950" w14:textId="77777777" w:rsidR="006E1758" w:rsidRPr="00824F6C" w:rsidRDefault="006E1758" w:rsidP="006E1758">
      <w:pPr>
        <w:rPr>
          <w:lang w:val="nl-NL"/>
        </w:rPr>
      </w:pPr>
      <w:proofErr w:type="gramStart"/>
      <w:r w:rsidRPr="00824F6C">
        <w:rPr>
          <w:lang w:val="nl-NL"/>
        </w:rPr>
        <w:t>.</w:t>
      </w:r>
      <w:r>
        <w:rPr>
          <w:lang w:val="nl-NL"/>
        </w:rPr>
        <w:t>levens</w:t>
      </w:r>
      <w:proofErr w:type="gramEnd"/>
      <w:r>
        <w:rPr>
          <w:lang w:val="nl-NL"/>
        </w:rPr>
        <w:t>: je begint met 5 levens elke keer dat je valt of tegen een obstakel aankomt gaat er een leven van af.</w:t>
      </w:r>
    </w:p>
    <w:p w14:paraId="5FA336E3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 xml:space="preserve">Game </w:t>
      </w:r>
      <w:proofErr w:type="spellStart"/>
      <w:r w:rsidRPr="00824F6C">
        <w:rPr>
          <w:lang w:val="nl-NL"/>
        </w:rPr>
        <w:t>Physics</w:t>
      </w:r>
      <w:proofErr w:type="spellEnd"/>
    </w:p>
    <w:p w14:paraId="137D7E7B" w14:textId="77777777" w:rsidR="006E1758" w:rsidRPr="00824F6C" w:rsidRDefault="006E1758" w:rsidP="006E1758">
      <w:pPr>
        <w:rPr>
          <w:lang w:val="nl-NL"/>
        </w:rPr>
      </w:pPr>
      <w:proofErr w:type="spellStart"/>
      <w:r w:rsidRPr="00824F6C">
        <w:rPr>
          <w:lang w:val="nl-NL"/>
        </w:rPr>
        <w:t>Gravity</w:t>
      </w:r>
      <w:proofErr w:type="spellEnd"/>
      <w:r w:rsidRPr="00824F6C">
        <w:rPr>
          <w:lang w:val="nl-NL"/>
        </w:rPr>
        <w:t xml:space="preserve"> zorgt ervoor dat de speler </w:t>
      </w:r>
      <w:proofErr w:type="gramStart"/>
      <w:r w:rsidRPr="00824F6C">
        <w:rPr>
          <w:lang w:val="nl-NL"/>
        </w:rPr>
        <w:t>naar beneden valt</w:t>
      </w:r>
      <w:proofErr w:type="gramEnd"/>
      <w:r w:rsidRPr="00824F6C">
        <w:rPr>
          <w:lang w:val="nl-NL"/>
        </w:rPr>
        <w:t>. Platform-</w:t>
      </w:r>
      <w:proofErr w:type="spellStart"/>
      <w:r w:rsidRPr="00824F6C">
        <w:rPr>
          <w:lang w:val="nl-NL"/>
        </w:rPr>
        <w:t>collision</w:t>
      </w:r>
      <w:proofErr w:type="spellEnd"/>
      <w:r w:rsidRPr="00824F6C">
        <w:rPr>
          <w:lang w:val="nl-NL"/>
        </w:rPr>
        <w:t xml:space="preserve"> zorgt ervoor dat de speler op platforms kan staan. Obstakels duwen of blokkeren de speler.</w:t>
      </w:r>
    </w:p>
    <w:p w14:paraId="5069EA42" w14:textId="77777777" w:rsidR="006E1758" w:rsidRPr="00824F6C" w:rsidRDefault="006E1758" w:rsidP="006E1758">
      <w:pPr>
        <w:pStyle w:val="Kop3"/>
        <w:rPr>
          <w:lang w:val="nl-NL"/>
        </w:rPr>
      </w:pPr>
      <w:proofErr w:type="spellStart"/>
      <w:r w:rsidRPr="00824F6C">
        <w:rPr>
          <w:lang w:val="nl-NL"/>
        </w:rPr>
        <w:t>Multiplayer</w:t>
      </w:r>
      <w:proofErr w:type="spellEnd"/>
    </w:p>
    <w:p w14:paraId="0A4CBAF3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Niet van toepassing.</w:t>
      </w:r>
    </w:p>
    <w:p w14:paraId="3CACAF01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>3. User Interface</w:t>
      </w:r>
    </w:p>
    <w:p w14:paraId="47C29214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Omschrijving van de Schermen</w:t>
      </w:r>
    </w:p>
    <w:p w14:paraId="0E6AE581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Startmenu: Met knoppen voor "Start", "Instellingen", en "Afsluiten".</w:t>
      </w:r>
    </w:p>
    <w:p w14:paraId="35F35058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Gameplay UI: Score rechtsboven. Tijdslimiet of resterende levens onderaan.</w:t>
      </w:r>
    </w:p>
    <w:p w14:paraId="525E0893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- Eindscherm: Toon de eindscore </w:t>
      </w:r>
      <w:r>
        <w:rPr>
          <w:lang w:val="nl-NL"/>
        </w:rPr>
        <w:t xml:space="preserve">dus als je wint staat er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won en als je </w:t>
      </w:r>
      <w:proofErr w:type="gramStart"/>
      <w:r>
        <w:rPr>
          <w:lang w:val="nl-NL"/>
        </w:rPr>
        <w:t>dood gaat</w:t>
      </w:r>
      <w:proofErr w:type="gramEnd"/>
      <w:r>
        <w:rPr>
          <w:lang w:val="nl-NL"/>
        </w:rPr>
        <w:t xml:space="preserve"> dan staat er al automatisch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lose</w:t>
      </w:r>
      <w:proofErr w:type="spellEnd"/>
    </w:p>
    <w:p w14:paraId="7C7BC99D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Specifieke GUI-objecten</w:t>
      </w:r>
    </w:p>
    <w:p w14:paraId="33F2808D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Score: </w:t>
      </w:r>
      <w:r>
        <w:rPr>
          <w:lang w:val="nl-NL"/>
        </w:rPr>
        <w:t>je hebt 5 levens die gaan eraf als je tegen een object aankomt of van de map afvalt</w:t>
      </w:r>
    </w:p>
    <w:p w14:paraId="793A6614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 xml:space="preserve">4. Art </w:t>
      </w:r>
      <w:proofErr w:type="spellStart"/>
      <w:r w:rsidRPr="00824F6C">
        <w:rPr>
          <w:lang w:val="nl-NL"/>
        </w:rPr>
        <w:t>Work</w:t>
      </w:r>
      <w:proofErr w:type="spellEnd"/>
    </w:p>
    <w:p w14:paraId="506B0AB2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Visueel Design</w:t>
      </w:r>
    </w:p>
    <w:p w14:paraId="35862B0D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Sprites: Simpel 2D-design voor speler, vijanden en platforms.</w:t>
      </w:r>
    </w:p>
    <w:p w14:paraId="772E6A23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- Achtergrond: </w:t>
      </w:r>
      <w:r>
        <w:rPr>
          <w:lang w:val="nl-NL"/>
        </w:rPr>
        <w:t>mooie berg vormige rustige stilstaand achtergrond</w:t>
      </w:r>
      <w:r w:rsidRPr="00824F6C">
        <w:rPr>
          <w:lang w:val="nl-NL"/>
        </w:rPr>
        <w:t>.</w:t>
      </w:r>
    </w:p>
    <w:p w14:paraId="4AAAA771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>5. Sound/Music</w:t>
      </w:r>
    </w:p>
    <w:p w14:paraId="0FE67518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Achtergrondmuziek: Rustige, herhalende muziek tijdens gameplay.</w:t>
      </w:r>
    </w:p>
    <w:p w14:paraId="1726C16F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Geluidseffecten: Springen, botsen en verzamelen van objecten. Geluid voor het raken van vijanden.</w:t>
      </w:r>
    </w:p>
    <w:p w14:paraId="44D77D24" w14:textId="77777777" w:rsidR="006E1758" w:rsidRPr="00824F6C" w:rsidRDefault="006E1758" w:rsidP="006E1758">
      <w:pPr>
        <w:pStyle w:val="Kop2"/>
        <w:rPr>
          <w:lang w:val="nl-NL"/>
        </w:rPr>
      </w:pPr>
      <w:r w:rsidRPr="00824F6C">
        <w:rPr>
          <w:lang w:val="nl-NL"/>
        </w:rPr>
        <w:t>6. Storyline</w:t>
      </w:r>
    </w:p>
    <w:p w14:paraId="19E8A24D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>Verhaal Thema</w:t>
      </w:r>
    </w:p>
    <w:p w14:paraId="0CA71DBF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De speler is een avonturier die obstakels moet overwinnen om de schat te vinden aan het einde van de level.</w:t>
      </w:r>
    </w:p>
    <w:p w14:paraId="022CDD97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lastRenderedPageBreak/>
        <w:t xml:space="preserve">Story </w:t>
      </w:r>
      <w:proofErr w:type="spellStart"/>
      <w:r w:rsidRPr="00824F6C">
        <w:rPr>
          <w:lang w:val="nl-NL"/>
        </w:rPr>
        <w:t>Outline</w:t>
      </w:r>
      <w:proofErr w:type="spellEnd"/>
    </w:p>
    <w:p w14:paraId="0E3D9BFC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1. Intro: Speler begint op een startpunt en wordt geïntroduceerd aan de obstakels.</w:t>
      </w:r>
    </w:p>
    <w:p w14:paraId="6C95D9E1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2. Level 1: Basisplatforms en een paar vijanden.</w:t>
      </w:r>
    </w:p>
    <w:p w14:paraId="4BD47A95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 xml:space="preserve">3. Level 2: Complexere </w:t>
      </w:r>
      <w:proofErr w:type="spellStart"/>
      <w:r w:rsidRPr="00824F6C">
        <w:rPr>
          <w:lang w:val="nl-NL"/>
        </w:rPr>
        <w:t>layouts</w:t>
      </w:r>
      <w:proofErr w:type="spellEnd"/>
      <w:r w:rsidRPr="00824F6C">
        <w:rPr>
          <w:lang w:val="nl-NL"/>
        </w:rPr>
        <w:t xml:space="preserve"> en meerdere vijanden.</w:t>
      </w:r>
    </w:p>
    <w:p w14:paraId="316F8AE9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4. Eindlevel: Een uitdagend eindgevecht of obstakel.</w:t>
      </w:r>
    </w:p>
    <w:p w14:paraId="1F30CBE3" w14:textId="77777777" w:rsidR="006E1758" w:rsidRPr="00824F6C" w:rsidRDefault="006E1758" w:rsidP="006E1758">
      <w:pPr>
        <w:pStyle w:val="Kop3"/>
        <w:rPr>
          <w:lang w:val="nl-NL"/>
        </w:rPr>
      </w:pPr>
      <w:r w:rsidRPr="00824F6C">
        <w:rPr>
          <w:lang w:val="nl-NL"/>
        </w:rPr>
        <w:t xml:space="preserve">Level </w:t>
      </w:r>
      <w:proofErr w:type="spellStart"/>
      <w:r w:rsidRPr="00824F6C">
        <w:rPr>
          <w:lang w:val="nl-NL"/>
        </w:rPr>
        <w:t>Requirements</w:t>
      </w:r>
      <w:proofErr w:type="spellEnd"/>
    </w:p>
    <w:p w14:paraId="2E0A82A1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Level 1: Eenvoudige obstakels, leren springen en bewegen.</w:t>
      </w:r>
    </w:p>
    <w:p w14:paraId="6442390C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Level 2: Meer complexe vijanden en power-ups.</w:t>
      </w:r>
    </w:p>
    <w:p w14:paraId="5B93640A" w14:textId="77777777" w:rsidR="006E1758" w:rsidRPr="00824F6C" w:rsidRDefault="006E1758" w:rsidP="006E1758">
      <w:pPr>
        <w:rPr>
          <w:lang w:val="nl-NL"/>
        </w:rPr>
      </w:pPr>
      <w:r w:rsidRPr="00824F6C">
        <w:rPr>
          <w:lang w:val="nl-NL"/>
        </w:rPr>
        <w:t>- Eindlevel: Vereist dat de speler alle vaardigheden beheerst.</w:t>
      </w:r>
    </w:p>
    <w:p w14:paraId="4071B5F0" w14:textId="77777777" w:rsidR="006E1758" w:rsidRDefault="006E1758" w:rsidP="006E1758">
      <w:pPr>
        <w:pStyle w:val="Kop2"/>
      </w:pPr>
      <w:r>
        <w:t xml:space="preserve">7. </w:t>
      </w:r>
      <w:proofErr w:type="spellStart"/>
      <w:r>
        <w:t>Versiebeheer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E1758" w14:paraId="185FF274" w14:textId="77777777" w:rsidTr="000860DA">
        <w:tc>
          <w:tcPr>
            <w:tcW w:w="2160" w:type="dxa"/>
          </w:tcPr>
          <w:p w14:paraId="655D9E03" w14:textId="77777777" w:rsidR="006E1758" w:rsidRDefault="006E1758" w:rsidP="000860DA">
            <w:r>
              <w:t>Versie</w:t>
            </w:r>
          </w:p>
        </w:tc>
        <w:tc>
          <w:tcPr>
            <w:tcW w:w="2160" w:type="dxa"/>
          </w:tcPr>
          <w:p w14:paraId="5383D386" w14:textId="77777777" w:rsidR="006E1758" w:rsidRDefault="006E1758" w:rsidP="000860DA">
            <w:proofErr w:type="spellStart"/>
            <w:r>
              <w:t>Wijzigingen</w:t>
            </w:r>
            <w:proofErr w:type="spellEnd"/>
          </w:p>
        </w:tc>
        <w:tc>
          <w:tcPr>
            <w:tcW w:w="2160" w:type="dxa"/>
          </w:tcPr>
          <w:p w14:paraId="03568DE1" w14:textId="77777777" w:rsidR="006E1758" w:rsidRDefault="006E1758" w:rsidP="000860DA">
            <w:r>
              <w:t>Auteur</w:t>
            </w:r>
          </w:p>
        </w:tc>
        <w:tc>
          <w:tcPr>
            <w:tcW w:w="2160" w:type="dxa"/>
          </w:tcPr>
          <w:p w14:paraId="2A8DAE2E" w14:textId="77777777" w:rsidR="006E1758" w:rsidRDefault="006E1758" w:rsidP="000860DA">
            <w:r>
              <w:t>Datum</w:t>
            </w:r>
          </w:p>
        </w:tc>
      </w:tr>
      <w:tr w:rsidR="006E1758" w14:paraId="7F6F9628" w14:textId="77777777" w:rsidTr="000860DA">
        <w:tc>
          <w:tcPr>
            <w:tcW w:w="2160" w:type="dxa"/>
          </w:tcPr>
          <w:p w14:paraId="33E51A84" w14:textId="77777777" w:rsidR="006E1758" w:rsidRDefault="006E1758" w:rsidP="000860DA">
            <w:r>
              <w:t>1.0</w:t>
            </w:r>
          </w:p>
        </w:tc>
        <w:tc>
          <w:tcPr>
            <w:tcW w:w="2160" w:type="dxa"/>
          </w:tcPr>
          <w:p w14:paraId="773713A4" w14:textId="77777777" w:rsidR="006E1758" w:rsidRDefault="006E1758" w:rsidP="000860DA"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versie</w:t>
            </w:r>
            <w:proofErr w:type="spellEnd"/>
          </w:p>
        </w:tc>
        <w:tc>
          <w:tcPr>
            <w:tcW w:w="2160" w:type="dxa"/>
          </w:tcPr>
          <w:p w14:paraId="16F964AE" w14:textId="77777777" w:rsidR="006E1758" w:rsidRDefault="006E1758" w:rsidP="000860DA">
            <w:proofErr w:type="spellStart"/>
            <w:r>
              <w:t>Erim</w:t>
            </w:r>
            <w:proofErr w:type="spellEnd"/>
            <w:r>
              <w:t xml:space="preserve"> </w:t>
            </w:r>
            <w:proofErr w:type="spellStart"/>
            <w:r>
              <w:t>Kocak</w:t>
            </w:r>
            <w:proofErr w:type="spellEnd"/>
          </w:p>
        </w:tc>
        <w:tc>
          <w:tcPr>
            <w:tcW w:w="2160" w:type="dxa"/>
          </w:tcPr>
          <w:p w14:paraId="7898227A" w14:textId="77777777" w:rsidR="006E1758" w:rsidRDefault="006E1758" w:rsidP="000860DA">
            <w:r>
              <w:t>[08-11-2024]</w:t>
            </w:r>
          </w:p>
        </w:tc>
      </w:tr>
    </w:tbl>
    <w:p w14:paraId="14B16C15" w14:textId="77777777" w:rsidR="006E1758" w:rsidRDefault="006E1758">
      <w:pPr>
        <w:pStyle w:val="Kop1"/>
      </w:pPr>
    </w:p>
    <w:p w14:paraId="2E70AA99" w14:textId="77777777" w:rsidR="006E1758" w:rsidRDefault="006E1758" w:rsidP="006E1758"/>
    <w:p w14:paraId="3FD1AF17" w14:textId="77777777" w:rsidR="006E1758" w:rsidRDefault="006E1758" w:rsidP="006E1758"/>
    <w:p w14:paraId="53E70C50" w14:textId="77777777" w:rsidR="006E1758" w:rsidRDefault="006E1758" w:rsidP="006E1758"/>
    <w:p w14:paraId="0C1AEFA3" w14:textId="77777777" w:rsidR="006E1758" w:rsidRDefault="006E1758" w:rsidP="006E1758"/>
    <w:p w14:paraId="2D5BD1BA" w14:textId="77777777" w:rsidR="006E1758" w:rsidRDefault="006E1758" w:rsidP="006E1758"/>
    <w:p w14:paraId="5740E70B" w14:textId="77777777" w:rsidR="006E1758" w:rsidRDefault="006E1758" w:rsidP="006E1758"/>
    <w:p w14:paraId="5AC01171" w14:textId="77777777" w:rsidR="006E1758" w:rsidRDefault="006E1758" w:rsidP="006E1758"/>
    <w:p w14:paraId="1CEE3ECC" w14:textId="77777777" w:rsidR="006E1758" w:rsidRDefault="006E1758" w:rsidP="006E1758"/>
    <w:p w14:paraId="434A0707" w14:textId="77777777" w:rsidR="006E1758" w:rsidRDefault="006E1758" w:rsidP="006E1758"/>
    <w:p w14:paraId="32016C05" w14:textId="77777777" w:rsidR="006E1758" w:rsidRDefault="006E1758" w:rsidP="006E1758"/>
    <w:p w14:paraId="55E5F3E0" w14:textId="77777777" w:rsidR="006E1758" w:rsidRDefault="006E1758" w:rsidP="006E1758"/>
    <w:p w14:paraId="6610C83F" w14:textId="77777777" w:rsidR="006E1758" w:rsidRPr="006E1758" w:rsidRDefault="006E1758" w:rsidP="006E1758"/>
    <w:p w14:paraId="4BAB0135" w14:textId="64AB24D8" w:rsidR="003B0C0F" w:rsidRDefault="00000000">
      <w:pPr>
        <w:pStyle w:val="Kop1"/>
      </w:pPr>
      <w:proofErr w:type="spellStart"/>
      <w:r>
        <w:lastRenderedPageBreak/>
        <w:t>Testrapport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7"/>
        <w:gridCol w:w="1176"/>
        <w:gridCol w:w="1212"/>
        <w:gridCol w:w="983"/>
        <w:gridCol w:w="1513"/>
        <w:gridCol w:w="1588"/>
        <w:gridCol w:w="1461"/>
      </w:tblGrid>
      <w:tr w:rsidR="003B0C0F" w14:paraId="7487F41D" w14:textId="77777777">
        <w:tc>
          <w:tcPr>
            <w:tcW w:w="1234" w:type="dxa"/>
          </w:tcPr>
          <w:p w14:paraId="7A5A3068" w14:textId="77777777" w:rsidR="003B0C0F" w:rsidRDefault="00000000">
            <w:r>
              <w:t>Date</w:t>
            </w:r>
          </w:p>
        </w:tc>
        <w:tc>
          <w:tcPr>
            <w:tcW w:w="1234" w:type="dxa"/>
          </w:tcPr>
          <w:p w14:paraId="71000408" w14:textId="77777777" w:rsidR="003B0C0F" w:rsidRDefault="00000000">
            <w:r>
              <w:t>Event or Input from Player</w:t>
            </w:r>
          </w:p>
        </w:tc>
        <w:tc>
          <w:tcPr>
            <w:tcW w:w="1234" w:type="dxa"/>
          </w:tcPr>
          <w:p w14:paraId="28A7A9A8" w14:textId="77777777" w:rsidR="003B0C0F" w:rsidRDefault="00000000">
            <w:r>
              <w:t>What should happen?</w:t>
            </w:r>
          </w:p>
        </w:tc>
        <w:tc>
          <w:tcPr>
            <w:tcW w:w="1234" w:type="dxa"/>
          </w:tcPr>
          <w:p w14:paraId="43246A86" w14:textId="77777777" w:rsidR="003B0C0F" w:rsidRDefault="00000000">
            <w:r>
              <w:t>Did it work? If not, what was the problem?</w:t>
            </w:r>
          </w:p>
        </w:tc>
        <w:tc>
          <w:tcPr>
            <w:tcW w:w="1234" w:type="dxa"/>
          </w:tcPr>
          <w:p w14:paraId="67175E02" w14:textId="77777777" w:rsidR="003B0C0F" w:rsidRDefault="00000000">
            <w:r>
              <w:t>What could be the source of the problem?</w:t>
            </w:r>
          </w:p>
        </w:tc>
        <w:tc>
          <w:tcPr>
            <w:tcW w:w="1234" w:type="dxa"/>
          </w:tcPr>
          <w:p w14:paraId="067E6FF0" w14:textId="77777777" w:rsidR="003B0C0F" w:rsidRDefault="00000000">
            <w:r>
              <w:t>What did you do to fix it if possible during testing?</w:t>
            </w:r>
          </w:p>
        </w:tc>
        <w:tc>
          <w:tcPr>
            <w:tcW w:w="1234" w:type="dxa"/>
          </w:tcPr>
          <w:p w14:paraId="3B98EB4E" w14:textId="77777777" w:rsidR="003B0C0F" w:rsidRDefault="00000000">
            <w:r>
              <w:t>What steps do you have to take to solve the problem during next phase? Priority fixing problem</w:t>
            </w:r>
          </w:p>
        </w:tc>
      </w:tr>
      <w:tr w:rsidR="003B0C0F" w14:paraId="502EC069" w14:textId="77777777">
        <w:tc>
          <w:tcPr>
            <w:tcW w:w="1234" w:type="dxa"/>
          </w:tcPr>
          <w:p w14:paraId="1EACE224" w14:textId="77777777" w:rsidR="003B0C0F" w:rsidRDefault="00000000">
            <w:r>
              <w:t>2024-11-08</w:t>
            </w:r>
          </w:p>
        </w:tc>
        <w:tc>
          <w:tcPr>
            <w:tcW w:w="1234" w:type="dxa"/>
          </w:tcPr>
          <w:p w14:paraId="696C3E3E" w14:textId="77777777" w:rsidR="003B0C0F" w:rsidRDefault="00000000">
            <w:r>
              <w:t>Springen op een platform</w:t>
            </w:r>
          </w:p>
        </w:tc>
        <w:tc>
          <w:tcPr>
            <w:tcW w:w="1234" w:type="dxa"/>
          </w:tcPr>
          <w:p w14:paraId="789CAF14" w14:textId="77777777" w:rsidR="003B0C0F" w:rsidRDefault="00000000">
            <w:r>
              <w:t>Speler landt op platform</w:t>
            </w:r>
          </w:p>
        </w:tc>
        <w:tc>
          <w:tcPr>
            <w:tcW w:w="1234" w:type="dxa"/>
          </w:tcPr>
          <w:p w14:paraId="2DF59B50" w14:textId="77777777" w:rsidR="003B0C0F" w:rsidRDefault="00000000">
            <w:r>
              <w:t>Ja</w:t>
            </w:r>
          </w:p>
        </w:tc>
        <w:tc>
          <w:tcPr>
            <w:tcW w:w="1234" w:type="dxa"/>
          </w:tcPr>
          <w:p w14:paraId="42540815" w14:textId="77777777" w:rsidR="003B0C0F" w:rsidRDefault="00000000">
            <w:r>
              <w:t>N.v.t.</w:t>
            </w:r>
          </w:p>
        </w:tc>
        <w:tc>
          <w:tcPr>
            <w:tcW w:w="1234" w:type="dxa"/>
          </w:tcPr>
          <w:p w14:paraId="2CC6D410" w14:textId="77777777" w:rsidR="003B0C0F" w:rsidRDefault="00000000">
            <w:r>
              <w:t>N.v.t.</w:t>
            </w:r>
          </w:p>
        </w:tc>
        <w:tc>
          <w:tcPr>
            <w:tcW w:w="1234" w:type="dxa"/>
          </w:tcPr>
          <w:p w14:paraId="62C239C2" w14:textId="77777777" w:rsidR="003B0C0F" w:rsidRDefault="00000000">
            <w:r>
              <w:t>Geen verdere actie nodig.</w:t>
            </w:r>
          </w:p>
        </w:tc>
      </w:tr>
      <w:tr w:rsidR="003B0C0F" w14:paraId="2398D677" w14:textId="77777777">
        <w:tc>
          <w:tcPr>
            <w:tcW w:w="1234" w:type="dxa"/>
          </w:tcPr>
          <w:p w14:paraId="2C985C6E" w14:textId="77777777" w:rsidR="003B0C0F" w:rsidRDefault="00000000">
            <w:r>
              <w:t>2024-11-08</w:t>
            </w:r>
          </w:p>
        </w:tc>
        <w:tc>
          <w:tcPr>
            <w:tcW w:w="1234" w:type="dxa"/>
          </w:tcPr>
          <w:p w14:paraId="6C1EAB18" w14:textId="77777777" w:rsidR="003B0C0F" w:rsidRDefault="00000000">
            <w:r>
              <w:t>Botsen met een vijand</w:t>
            </w:r>
          </w:p>
        </w:tc>
        <w:tc>
          <w:tcPr>
            <w:tcW w:w="1234" w:type="dxa"/>
          </w:tcPr>
          <w:p w14:paraId="6F96AE54" w14:textId="77777777" w:rsidR="003B0C0F" w:rsidRDefault="00000000">
            <w:r>
              <w:t>Speler verliest 1 leven</w:t>
            </w:r>
          </w:p>
        </w:tc>
        <w:tc>
          <w:tcPr>
            <w:tcW w:w="1234" w:type="dxa"/>
          </w:tcPr>
          <w:p w14:paraId="02AABB0A" w14:textId="77777777" w:rsidR="003B0C0F" w:rsidRDefault="00000000">
            <w:r>
              <w:t>Nee</w:t>
            </w:r>
          </w:p>
        </w:tc>
        <w:tc>
          <w:tcPr>
            <w:tcW w:w="1234" w:type="dxa"/>
          </w:tcPr>
          <w:p w14:paraId="6AD61F1C" w14:textId="77777777" w:rsidR="003B0C0F" w:rsidRPr="006E1758" w:rsidRDefault="00000000">
            <w:pPr>
              <w:rPr>
                <w:lang w:val="nl-NL"/>
              </w:rPr>
            </w:pPr>
            <w:proofErr w:type="spellStart"/>
            <w:r w:rsidRPr="006E1758">
              <w:rPr>
                <w:lang w:val="nl-NL"/>
              </w:rPr>
              <w:t>Collision</w:t>
            </w:r>
            <w:proofErr w:type="spellEnd"/>
            <w:r w:rsidRPr="006E1758">
              <w:rPr>
                <w:lang w:val="nl-NL"/>
              </w:rPr>
              <w:t>-detectie functioneert niet correct</w:t>
            </w:r>
          </w:p>
        </w:tc>
        <w:tc>
          <w:tcPr>
            <w:tcW w:w="1234" w:type="dxa"/>
          </w:tcPr>
          <w:p w14:paraId="33746305" w14:textId="77777777" w:rsidR="003B0C0F" w:rsidRPr="006E1758" w:rsidRDefault="00000000">
            <w:pPr>
              <w:rPr>
                <w:lang w:val="nl-NL"/>
              </w:rPr>
            </w:pPr>
            <w:r w:rsidRPr="006E1758">
              <w:rPr>
                <w:lang w:val="nl-NL"/>
              </w:rPr>
              <w:t>Collider-box van vijand vergroten</w:t>
            </w:r>
          </w:p>
        </w:tc>
        <w:tc>
          <w:tcPr>
            <w:tcW w:w="1234" w:type="dxa"/>
          </w:tcPr>
          <w:p w14:paraId="13078C2A" w14:textId="77777777" w:rsidR="003B0C0F" w:rsidRDefault="00000000">
            <w:proofErr w:type="spellStart"/>
            <w:r w:rsidRPr="006E1758">
              <w:rPr>
                <w:lang w:val="nl-NL"/>
              </w:rPr>
              <w:t>Collision</w:t>
            </w:r>
            <w:proofErr w:type="spellEnd"/>
            <w:r w:rsidRPr="006E1758">
              <w:rPr>
                <w:lang w:val="nl-NL"/>
              </w:rPr>
              <w:t xml:space="preserve">-detectie herzien in volgende testfase. </w:t>
            </w:r>
            <w:proofErr w:type="spellStart"/>
            <w:r>
              <w:t>Prioriteit</w:t>
            </w:r>
            <w:proofErr w:type="spellEnd"/>
            <w:r>
              <w:t>: 2.</w:t>
            </w:r>
          </w:p>
        </w:tc>
      </w:tr>
      <w:tr w:rsidR="003B0C0F" w14:paraId="3308A18D" w14:textId="77777777">
        <w:tc>
          <w:tcPr>
            <w:tcW w:w="1234" w:type="dxa"/>
          </w:tcPr>
          <w:p w14:paraId="39685757" w14:textId="77777777" w:rsidR="003B0C0F" w:rsidRDefault="00000000">
            <w:r>
              <w:t>2024-11-08</w:t>
            </w:r>
          </w:p>
        </w:tc>
        <w:tc>
          <w:tcPr>
            <w:tcW w:w="1234" w:type="dxa"/>
          </w:tcPr>
          <w:p w14:paraId="72EB82B6" w14:textId="77777777" w:rsidR="003B0C0F" w:rsidRDefault="00000000">
            <w:r>
              <w:t>Verzamelen van een munt</w:t>
            </w:r>
          </w:p>
        </w:tc>
        <w:tc>
          <w:tcPr>
            <w:tcW w:w="1234" w:type="dxa"/>
          </w:tcPr>
          <w:p w14:paraId="500285B7" w14:textId="77777777" w:rsidR="003B0C0F" w:rsidRDefault="00000000">
            <w:r>
              <w:t>Score verhoogt met 10 punten</w:t>
            </w:r>
          </w:p>
        </w:tc>
        <w:tc>
          <w:tcPr>
            <w:tcW w:w="1234" w:type="dxa"/>
          </w:tcPr>
          <w:p w14:paraId="0BD0923A" w14:textId="77777777" w:rsidR="003B0C0F" w:rsidRDefault="00000000">
            <w:r>
              <w:t>Ja</w:t>
            </w:r>
          </w:p>
        </w:tc>
        <w:tc>
          <w:tcPr>
            <w:tcW w:w="1234" w:type="dxa"/>
          </w:tcPr>
          <w:p w14:paraId="5B867F41" w14:textId="77777777" w:rsidR="003B0C0F" w:rsidRDefault="00000000">
            <w:r>
              <w:t>N.v.t.</w:t>
            </w:r>
          </w:p>
        </w:tc>
        <w:tc>
          <w:tcPr>
            <w:tcW w:w="1234" w:type="dxa"/>
          </w:tcPr>
          <w:p w14:paraId="51CCC5B1" w14:textId="77777777" w:rsidR="003B0C0F" w:rsidRDefault="00000000">
            <w:r>
              <w:t>N.v.t.</w:t>
            </w:r>
          </w:p>
        </w:tc>
        <w:tc>
          <w:tcPr>
            <w:tcW w:w="1234" w:type="dxa"/>
          </w:tcPr>
          <w:p w14:paraId="37C8F26A" w14:textId="77777777" w:rsidR="003B0C0F" w:rsidRDefault="00000000">
            <w:r>
              <w:t>Geen verdere actie nodig.</w:t>
            </w:r>
          </w:p>
        </w:tc>
      </w:tr>
      <w:tr w:rsidR="003B0C0F" w14:paraId="0E3D9402" w14:textId="77777777">
        <w:tc>
          <w:tcPr>
            <w:tcW w:w="1234" w:type="dxa"/>
          </w:tcPr>
          <w:p w14:paraId="6D2A7E47" w14:textId="77777777" w:rsidR="003B0C0F" w:rsidRDefault="00000000">
            <w:r>
              <w:t>2024-11-08</w:t>
            </w:r>
          </w:p>
        </w:tc>
        <w:tc>
          <w:tcPr>
            <w:tcW w:w="1234" w:type="dxa"/>
          </w:tcPr>
          <w:p w14:paraId="123B64C1" w14:textId="77777777" w:rsidR="003B0C0F" w:rsidRDefault="00000000">
            <w:r>
              <w:t>Einde van level bereiken</w:t>
            </w:r>
          </w:p>
        </w:tc>
        <w:tc>
          <w:tcPr>
            <w:tcW w:w="1234" w:type="dxa"/>
          </w:tcPr>
          <w:p w14:paraId="0B94F671" w14:textId="77777777" w:rsidR="003B0C0F" w:rsidRDefault="00000000">
            <w:r>
              <w:t>Volgende level start automatisch</w:t>
            </w:r>
          </w:p>
        </w:tc>
        <w:tc>
          <w:tcPr>
            <w:tcW w:w="1234" w:type="dxa"/>
          </w:tcPr>
          <w:p w14:paraId="6CBEF49C" w14:textId="77777777" w:rsidR="003B0C0F" w:rsidRDefault="00000000">
            <w:r>
              <w:t>Nee</w:t>
            </w:r>
          </w:p>
        </w:tc>
        <w:tc>
          <w:tcPr>
            <w:tcW w:w="1234" w:type="dxa"/>
          </w:tcPr>
          <w:p w14:paraId="74BB0146" w14:textId="77777777" w:rsidR="003B0C0F" w:rsidRDefault="00000000">
            <w:r>
              <w:t>Level-veranderfunctie ontbreekt</w:t>
            </w:r>
          </w:p>
        </w:tc>
        <w:tc>
          <w:tcPr>
            <w:tcW w:w="1234" w:type="dxa"/>
          </w:tcPr>
          <w:p w14:paraId="452CDD54" w14:textId="77777777" w:rsidR="003B0C0F" w:rsidRDefault="00000000">
            <w:r>
              <w:t>Functie voor levelverandering toevoegen</w:t>
            </w:r>
          </w:p>
        </w:tc>
        <w:tc>
          <w:tcPr>
            <w:tcW w:w="1234" w:type="dxa"/>
          </w:tcPr>
          <w:p w14:paraId="6533C5F1" w14:textId="77777777" w:rsidR="003B0C0F" w:rsidRDefault="00000000">
            <w:r w:rsidRPr="006E1758">
              <w:rPr>
                <w:lang w:val="nl-NL"/>
              </w:rPr>
              <w:t xml:space="preserve">Nieuwe functie implementeren en testen. </w:t>
            </w:r>
            <w:proofErr w:type="spellStart"/>
            <w:r>
              <w:t>Prioriteit</w:t>
            </w:r>
            <w:proofErr w:type="spellEnd"/>
            <w:r>
              <w:t>: 3.</w:t>
            </w:r>
          </w:p>
        </w:tc>
      </w:tr>
      <w:tr w:rsidR="006E1758" w14:paraId="082E1163" w14:textId="77777777">
        <w:tc>
          <w:tcPr>
            <w:tcW w:w="1234" w:type="dxa"/>
          </w:tcPr>
          <w:p w14:paraId="00498908" w14:textId="77777777" w:rsidR="006E1758" w:rsidRDefault="006E1758"/>
        </w:tc>
        <w:tc>
          <w:tcPr>
            <w:tcW w:w="1234" w:type="dxa"/>
          </w:tcPr>
          <w:p w14:paraId="201AB8F2" w14:textId="77777777" w:rsidR="006E1758" w:rsidRDefault="006E1758"/>
        </w:tc>
        <w:tc>
          <w:tcPr>
            <w:tcW w:w="1234" w:type="dxa"/>
          </w:tcPr>
          <w:p w14:paraId="3C35E8DE" w14:textId="77777777" w:rsidR="006E1758" w:rsidRDefault="006E1758"/>
        </w:tc>
        <w:tc>
          <w:tcPr>
            <w:tcW w:w="1234" w:type="dxa"/>
          </w:tcPr>
          <w:p w14:paraId="7B33636A" w14:textId="77777777" w:rsidR="006E1758" w:rsidRDefault="006E1758"/>
        </w:tc>
        <w:tc>
          <w:tcPr>
            <w:tcW w:w="1234" w:type="dxa"/>
          </w:tcPr>
          <w:p w14:paraId="7D79C062" w14:textId="77777777" w:rsidR="006E1758" w:rsidRDefault="006E1758"/>
        </w:tc>
        <w:tc>
          <w:tcPr>
            <w:tcW w:w="1234" w:type="dxa"/>
          </w:tcPr>
          <w:p w14:paraId="42D65894" w14:textId="77777777" w:rsidR="006E1758" w:rsidRDefault="006E1758"/>
        </w:tc>
        <w:tc>
          <w:tcPr>
            <w:tcW w:w="1234" w:type="dxa"/>
          </w:tcPr>
          <w:p w14:paraId="3410EBAD" w14:textId="77777777" w:rsidR="006E1758" w:rsidRPr="006E1758" w:rsidRDefault="006E1758">
            <w:pPr>
              <w:rPr>
                <w:lang w:val="nl-NL"/>
              </w:rPr>
            </w:pPr>
          </w:p>
        </w:tc>
      </w:tr>
    </w:tbl>
    <w:p w14:paraId="6B63C1F4" w14:textId="77777777" w:rsidR="00000000" w:rsidRDefault="00000000"/>
    <w:p w14:paraId="68E6E663" w14:textId="77777777" w:rsidR="006E1758" w:rsidRDefault="006E1758"/>
    <w:p w14:paraId="006C4C94" w14:textId="22B5B4E7" w:rsidR="006E1758" w:rsidRDefault="006E1758">
      <w:r>
        <w:rPr>
          <w:noProof/>
        </w:rPr>
        <w:lastRenderedPageBreak/>
        <w:drawing>
          <wp:inline distT="0" distB="0" distL="0" distR="0" wp14:anchorId="2FE9D23E" wp14:editId="7F0E569F">
            <wp:extent cx="6362700" cy="3987800"/>
            <wp:effectExtent l="0" t="0" r="0" b="0"/>
            <wp:docPr id="97348719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7196" name="Afbeelding 1" descr="Afbeelding met tekst, schermopname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921680">
    <w:abstractNumId w:val="8"/>
  </w:num>
  <w:num w:numId="2" w16cid:durableId="1995841260">
    <w:abstractNumId w:val="6"/>
  </w:num>
  <w:num w:numId="3" w16cid:durableId="66654393">
    <w:abstractNumId w:val="5"/>
  </w:num>
  <w:num w:numId="4" w16cid:durableId="512770409">
    <w:abstractNumId w:val="4"/>
  </w:num>
  <w:num w:numId="5" w16cid:durableId="584803802">
    <w:abstractNumId w:val="7"/>
  </w:num>
  <w:num w:numId="6" w16cid:durableId="2022276188">
    <w:abstractNumId w:val="3"/>
  </w:num>
  <w:num w:numId="7" w16cid:durableId="1503203416">
    <w:abstractNumId w:val="2"/>
  </w:num>
  <w:num w:numId="8" w16cid:durableId="2113939477">
    <w:abstractNumId w:val="1"/>
  </w:num>
  <w:num w:numId="9" w16cid:durableId="167622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25A"/>
    <w:rsid w:val="0015074B"/>
    <w:rsid w:val="0029639D"/>
    <w:rsid w:val="00326F90"/>
    <w:rsid w:val="003B0C0F"/>
    <w:rsid w:val="006E1758"/>
    <w:rsid w:val="007227C4"/>
    <w:rsid w:val="00AA1D8D"/>
    <w:rsid w:val="00B47730"/>
    <w:rsid w:val="00CB0664"/>
    <w:rsid w:val="00DB0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534A9C"/>
  <w14:defaultImageDpi w14:val="300"/>
  <w15:docId w15:val="{11F1285F-83FC-7045-BFF3-8E77B996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Erim Koçak</cp:lastModifiedBy>
  <cp:revision>2</cp:revision>
  <dcterms:created xsi:type="dcterms:W3CDTF">2024-11-08T16:12:00Z</dcterms:created>
  <dcterms:modified xsi:type="dcterms:W3CDTF">2024-11-08T16:12:00Z</dcterms:modified>
  <cp:category/>
</cp:coreProperties>
</file>